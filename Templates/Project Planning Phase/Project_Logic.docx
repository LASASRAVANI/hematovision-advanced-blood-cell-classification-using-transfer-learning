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keepNext w:val="true"/>
        <w:keepLines/>
        <w:spacing w:before="480" w:after="0"/>
        <w:rPr/>
      </w:pPr>
      <w:r>
        <w:rPr/>
        <w:t>Hematovision – Project Logic</w:t>
      </w:r>
    </w:p>
    <w:p>
      <w:pPr>
        <w:pStyle w:val="Heading2"/>
        <w:rPr/>
      </w:pPr>
      <w:r>
        <w:rPr/>
        <w:t>Agile Terms</w:t>
      </w:r>
    </w:p>
    <w:p>
      <w:pPr>
        <w:pStyle w:val="Normal"/>
        <w:rPr/>
      </w:pPr>
      <w:r>
        <w:rPr/>
        <w:br/>
        <w:t>- Sprint: A fixed period (5 days) during which the team works to complete specific tasks.</w:t>
        <w:br/>
        <w:t>- Epic: A large segment of the project, usually too big for a single sprint, divided into smaller Stories.</w:t>
        <w:br/>
        <w:t>- Story: A small, actionable task within an Epic.</w:t>
        <w:br/>
        <w:t>- Story Point: A measure of effort required to complete a Story, often following the Fibonacci sequence (1, 2, 3, 5, etc.).</w:t>
        <w:br/>
      </w:r>
    </w:p>
    <w:p>
      <w:pPr>
        <w:pStyle w:val="Heading2"/>
        <w:rPr/>
      </w:pPr>
      <w:r>
        <w:rPr/>
        <w:t>Sprint Planning</w:t>
      </w:r>
    </w:p>
    <w:p>
      <w:pPr>
        <w:pStyle w:val="Heading3"/>
        <w:rPr/>
      </w:pPr>
      <w:r>
        <w:rPr/>
        <w:t>Sprint 1 (5 Days) – 8 Story Points</w:t>
      </w:r>
    </w:p>
    <w:p>
      <w:pPr>
        <w:pStyle w:val="Normal"/>
        <w:rPr/>
      </w:pPr>
      <w:r>
        <w:rPr/>
        <w:t>Epic: Data Collection and Preprocessing</w:t>
      </w:r>
    </w:p>
    <w:tbl>
      <w:tblPr>
        <w:tblStyle w:val="LightList-Accent1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Story</w:t>
            </w:r>
          </w:p>
        </w:tc>
        <w:tc>
          <w:tcPr>
            <w:tcW w:w="4319" w:type="dxa"/>
            <w:tcBorders>
              <w:left w:val="nil"/>
              <w:bottom w:val="nil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Story Points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Search &amp; download dataset (blood smear images)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432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Load dataset into notebook</w:t>
            </w:r>
          </w:p>
        </w:tc>
        <w:tc>
          <w:tcPr>
            <w:tcW w:w="431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Check for missing data &amp; handle missing values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432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Encode categorical labels (cell types)</w:t>
            </w:r>
          </w:p>
        </w:tc>
        <w:tc>
          <w:tcPr>
            <w:tcW w:w="431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Explore data (visualizations, class distribution)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  <w:t>Total Story Points – Sprint 1: 8</w:t>
      </w:r>
    </w:p>
    <w:p>
      <w:pPr>
        <w:pStyle w:val="Heading3"/>
        <w:rPr/>
      </w:pPr>
      <w:r>
        <w:rPr/>
        <w:t>Sprint 2 (5 Days) – 16 Story Points</w:t>
      </w:r>
    </w:p>
    <w:p>
      <w:pPr>
        <w:pStyle w:val="Normal"/>
        <w:rPr/>
      </w:pPr>
      <w:r>
        <w:rPr/>
        <w:t>Epic: Model Development &amp; Deployment</w:t>
      </w:r>
    </w:p>
    <w:tbl>
      <w:tblPr>
        <w:tblStyle w:val="LightList-Accent1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Story</w:t>
            </w:r>
          </w:p>
        </w:tc>
        <w:tc>
          <w:tcPr>
            <w:tcW w:w="4319" w:type="dxa"/>
            <w:tcBorders>
              <w:left w:val="nil"/>
              <w:bottom w:val="nil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Story Points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Choose pretrained models for transfer learning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432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Build transfer learning pipeline</w:t>
            </w:r>
          </w:p>
        </w:tc>
        <w:tc>
          <w:tcPr>
            <w:tcW w:w="431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Train model on dataset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3</w:t>
            </w:r>
          </w:p>
        </w:tc>
      </w:tr>
      <w:tr>
        <w:trPr/>
        <w:tc>
          <w:tcPr>
            <w:tcW w:w="432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Evaluate model accuracy, confusion matrix</w:t>
            </w:r>
          </w:p>
        </w:tc>
        <w:tc>
          <w:tcPr>
            <w:tcW w:w="431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Prepare plots for results (accuracy curves, etc.)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  <w:tr>
        <w:trPr/>
        <w:tc>
          <w:tcPr>
            <w:tcW w:w="432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Build HTML UI for predictions</w:t>
            </w:r>
          </w:p>
        </w:tc>
        <w:tc>
          <w:tcPr>
            <w:tcW w:w="431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Create Flask app backend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</w:tc>
      </w:tr>
      <w:tr>
        <w:trPr/>
        <w:tc>
          <w:tcPr>
            <w:tcW w:w="432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Integrate model into Flask app</w:t>
            </w:r>
          </w:p>
        </w:tc>
        <w:tc>
          <w:tcPr>
            <w:tcW w:w="4319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</w:tr>
    </w:tbl>
    <w:p>
      <w:pPr>
        <w:pStyle w:val="Normal"/>
        <w:rPr/>
      </w:pPr>
      <w:r>
        <w:rPr/>
        <w:t>Total Story Points – Sprint 2: 16</w:t>
      </w:r>
    </w:p>
    <w:p>
      <w:pPr>
        <w:pStyle w:val="Heading2"/>
        <w:rPr/>
      </w:pPr>
      <w:r>
        <w:rPr/>
        <w:t>Velocity Calculation</w:t>
      </w:r>
    </w:p>
    <w:p>
      <w:pPr>
        <w:pStyle w:val="Normal"/>
        <w:rPr/>
      </w:pPr>
      <w:r>
        <w:rPr/>
        <w:br/>
        <w:t>- Total Story Points = 8 + 16 = 24</w:t>
        <w:br/>
        <w:t>- Number of Sprints = 2</w:t>
        <w:br/>
        <w:t>- Velocity = Total Story Points / Number of Sprints = 24 / 2 = 12 Story Points per Sprint</w:t>
        <w:br/>
        <w:br/>
        <w:t>Hence, our team’s velocity is 12 Story Points per Sprint.</w:t>
        <w:br/>
      </w:r>
    </w:p>
    <w:p>
      <w:pPr>
        <w:pStyle w:val="Heading2"/>
        <w:rPr/>
      </w:pPr>
      <w:r>
        <w:rPr/>
        <w:t>Team Member Allocation</w:t>
      </w:r>
    </w:p>
    <w:tbl>
      <w:tblPr>
        <w:tblStyle w:val="LightList-Accent1"/>
        <w:tblW w:w="864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20"/>
        <w:gridCol w:w="4319"/>
      </w:tblGrid>
      <w:tr>
        <w:trPr/>
        <w:tc>
          <w:tcPr>
            <w:tcW w:w="4320" w:type="dxa"/>
            <w:tcBorders>
              <w:bottom w:val="nil"/>
              <w:right w:val="nil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Team Member</w:t>
            </w:r>
          </w:p>
        </w:tc>
        <w:tc>
          <w:tcPr>
            <w:tcW w:w="4319" w:type="dxa"/>
            <w:tcBorders>
              <w:left w:val="nil"/>
              <w:bottom w:val="nil"/>
            </w:tcBorders>
            <w:shd w:color="auto" w:fill="4F81BD" w:themeFill="accent1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color w:val="FFFFFF"/>
                <w:kern w:val="0"/>
                <w:sz w:val="22"/>
                <w:szCs w:val="22"/>
                <w:lang w:val="en-US" w:eastAsia="en-US" w:bidi="ar-SA"/>
              </w:rPr>
              <w:t>Responsibilities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Yaga Lakshmi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Data collection, loading data, EDA</w:t>
            </w:r>
          </w:p>
        </w:tc>
      </w:tr>
      <w:tr>
        <w:trPr/>
        <w:tc>
          <w:tcPr>
            <w:tcW w:w="4320" w:type="dxa"/>
            <w:tcBorders>
              <w:top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Thummala Kavya</w:t>
            </w:r>
          </w:p>
        </w:tc>
        <w:tc>
          <w:tcPr>
            <w:tcW w:w="4319" w:type="dxa"/>
            <w:tcBorders>
              <w:top w:val="nil"/>
              <w:left w:val="nil"/>
              <w:bottom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Data preprocessing, encoding</w:t>
            </w:r>
          </w:p>
        </w:tc>
      </w:tr>
      <w:tr>
        <w:trPr/>
        <w:tc>
          <w:tcPr>
            <w:tcW w:w="432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Vidavaluru Glory Manvitha</w:t>
            </w:r>
          </w:p>
        </w:tc>
        <w:tc>
          <w:tcPr>
            <w:tcW w:w="43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Model selection, building, training</w:t>
            </w:r>
          </w:p>
        </w:tc>
      </w:tr>
      <w:tr>
        <w:trPr/>
        <w:tc>
          <w:tcPr>
            <w:tcW w:w="4320" w:type="dxa"/>
            <w:tcBorders>
              <w:top w:val="nil"/>
              <w:righ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b/>
                <w:b/>
                <w:bCs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b/>
                <w:bCs/>
                <w:kern w:val="0"/>
                <w:sz w:val="22"/>
                <w:szCs w:val="22"/>
                <w:lang w:val="en-US" w:eastAsia="en-US" w:bidi="ar-SA"/>
              </w:rPr>
              <w:t>Saragadam Bhuvaneshwari</w:t>
            </w:r>
          </w:p>
        </w:tc>
        <w:tc>
          <w:tcPr>
            <w:tcW w:w="4319" w:type="dxa"/>
            <w:tcBorders>
              <w:top w:val="nil"/>
              <w:left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mbria" w:hAnsi="Cambria" w:eastAsia="ＭＳ 明朝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ＭＳ 明朝" w:cs=""/>
                <w:kern w:val="0"/>
                <w:sz w:val="22"/>
                <w:szCs w:val="22"/>
                <w:lang w:val="en-US" w:eastAsia="en-US" w:bidi="ar-SA"/>
              </w:rPr>
              <w:t>Deployment, Flask, UI</w:t>
            </w:r>
          </w:p>
        </w:tc>
      </w:tr>
    </w:tbl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e618b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link w:val="Title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List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2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List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2</Pages>
  <Words>275</Words>
  <Characters>1398</Characters>
  <CharactersWithSpaces>1630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en-US</dc:language>
  <cp:lastModifiedBy/>
  <dcterms:modified xsi:type="dcterms:W3CDTF">2025-06-27T21:16:13Z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